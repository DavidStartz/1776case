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3BFA8" w14:textId="77777777" w:rsidR="00BD1F19" w:rsidRDefault="008F1AD3">
      <w:pPr>
        <w:pStyle w:val="Heading1"/>
      </w:pPr>
      <w:r>
        <w:t>FOIA Requests for EEO and MSPB Disclosures</w:t>
      </w:r>
    </w:p>
    <w:p w14:paraId="4B9C545E" w14:textId="77777777" w:rsidR="00BD1F19" w:rsidRDefault="008F1AD3">
      <w:pPr>
        <w:pStyle w:val="Heading2"/>
      </w:pPr>
      <w:r>
        <w:t>1. FOIA Request to Army EEO Office</w:t>
      </w:r>
    </w:p>
    <w:p w14:paraId="02358BDF" w14:textId="2949FB96" w:rsidR="00CC397C" w:rsidRDefault="008F1AD3">
      <w:r>
        <w:t>To: FOIA Officer</w:t>
      </w:r>
      <w:r w:rsidR="008C480E">
        <w:t xml:space="preserve"> FORT WAINW</w:t>
      </w:r>
      <w:r w:rsidR="00ED7B3A">
        <w:t>RIGHT ALASKA</w:t>
      </w:r>
      <w:r>
        <w:br/>
        <w:t>Department of the Army – Equal Employment Opportunity (EEO) Office</w:t>
      </w:r>
      <w:r>
        <w:br/>
      </w:r>
      <w:r>
        <w:br/>
        <w:t xml:space="preserve">Subject: FOIA Request – Records Submitted to EEO Director </w:t>
      </w:r>
      <w:r>
        <w:t>Stacie Mason Keeley (Fort Wainwright)</w:t>
      </w:r>
      <w:r w:rsidR="00C00B42">
        <w:t xml:space="preserve"> and EAP Michael Patton.</w:t>
      </w:r>
      <w:r>
        <w:br/>
      </w:r>
      <w:r>
        <w:br/>
        <w:t>Dear FOIA Officer,</w:t>
      </w:r>
      <w:r>
        <w:br/>
      </w:r>
      <w:r>
        <w:br/>
        <w:t>Pursuant to the Freedom of Information Act (5 U.S.C. § 552), I request access to all documents, communications, emails, or complaints submitted by or concerning Mr. Sherman Shelby Startz to the EEO Office at Fort Wainwright, Alaska,</w:t>
      </w:r>
      <w:r w:rsidR="007903F6">
        <w:t xml:space="preserve"> and the following </w:t>
      </w:r>
      <w:r w:rsidR="002429F8">
        <w:t xml:space="preserve">offices </w:t>
      </w:r>
      <w:r>
        <w:t>between J</w:t>
      </w:r>
      <w:r w:rsidR="00792AB2">
        <w:t>an</w:t>
      </w:r>
      <w:r w:rsidR="00B571B5">
        <w:t xml:space="preserve"> 3</w:t>
      </w:r>
      <w:r>
        <w:t>1, 2022 and October 1, 2022</w:t>
      </w:r>
      <w:r w:rsidR="00B571B5">
        <w:t xml:space="preserve">. This included correspondence involving </w:t>
      </w:r>
      <w:r w:rsidR="00EB05AA">
        <w:t xml:space="preserve">Michael Patton </w:t>
      </w:r>
      <w:r w:rsidR="007B2BEA">
        <w:t>and request for reasonable accommodations.</w:t>
      </w:r>
      <w:r>
        <w:br/>
      </w:r>
      <w:r>
        <w:br/>
      </w:r>
      <w:r w:rsidR="00024075">
        <w:t xml:space="preserve">Office of Special </w:t>
      </w:r>
      <w:r w:rsidR="006F3DA4">
        <w:t>Council</w:t>
      </w:r>
      <w:r w:rsidR="00024075">
        <w:t xml:space="preserve"> </w:t>
      </w:r>
      <w:r w:rsidR="006F3DA4">
        <w:t>Case Numbers</w:t>
      </w:r>
    </w:p>
    <w:p w14:paraId="3F5D9C81" w14:textId="77777777" w:rsidR="0098428C" w:rsidRDefault="0098428C" w:rsidP="009842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Final Determination on DI‐23‐000198</w:t>
      </w:r>
    </w:p>
    <w:p w14:paraId="05E3E17D" w14:textId="77777777" w:rsidR="0098428C" w:rsidRDefault="0098428C" w:rsidP="0098428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Preliminary Determination on MA‐23‐000527</w:t>
      </w:r>
    </w:p>
    <w:p w14:paraId="15318CF8" w14:textId="77777777" w:rsidR="0098428C" w:rsidRDefault="0098428C" w:rsidP="0098428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Merit System Protection Board Cases</w:t>
      </w:r>
    </w:p>
    <w:p w14:paraId="222FBF06" w14:textId="1931F5C9" w:rsidR="001D30E7" w:rsidRDefault="001D30E7" w:rsidP="001D30E7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1D30E7">
        <w:rPr>
          <w:rFonts w:ascii="Calibri" w:eastAsia="Times New Roman" w:hAnsi="Calibri" w:cs="Calibri"/>
          <w:color w:val="000000"/>
          <w:sz w:val="24"/>
          <w:szCs w:val="24"/>
        </w:rPr>
        <w:t>SF-315H-22-0532-I-</w:t>
      </w:r>
      <w:r w:rsidR="00CE2171" w:rsidRPr="001D30E7">
        <w:rPr>
          <w:rFonts w:ascii="Calibri" w:eastAsia="Times New Roman" w:hAnsi="Calibri" w:cs="Calibri"/>
          <w:color w:val="000000"/>
          <w:sz w:val="24"/>
          <w:szCs w:val="24"/>
        </w:rPr>
        <w:t>1</w:t>
      </w:r>
      <w:r w:rsidR="00CE2171">
        <w:rPr>
          <w:rFonts w:ascii="Calibri" w:eastAsia="Times New Roman" w:hAnsi="Calibri" w:cs="Calibri"/>
          <w:color w:val="000000"/>
          <w:sz w:val="24"/>
          <w:szCs w:val="24"/>
        </w:rPr>
        <w:t xml:space="preserve"> - EEO case filed 7-1-2022</w:t>
      </w:r>
    </w:p>
    <w:p w14:paraId="5B8729D9" w14:textId="20C203C7" w:rsidR="00432716" w:rsidRPr="00432716" w:rsidRDefault="00432716" w:rsidP="004327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16">
        <w:rPr>
          <w:rFonts w:ascii="Calibri" w:eastAsia="Times New Roman" w:hAnsi="Calibri" w:cs="Calibri"/>
          <w:color w:val="000000"/>
          <w:sz w:val="24"/>
          <w:szCs w:val="24"/>
        </w:rPr>
        <w:t>SF-1221-23-0258-W-1</w:t>
      </w:r>
      <w:r w:rsidR="00CE2171">
        <w:rPr>
          <w:rFonts w:ascii="Calibri" w:eastAsia="Times New Roman" w:hAnsi="Calibri" w:cs="Calibri"/>
          <w:color w:val="000000"/>
          <w:sz w:val="24"/>
          <w:szCs w:val="24"/>
        </w:rPr>
        <w:t xml:space="preserve"> – IRA case filed 3</w:t>
      </w:r>
      <w:r w:rsidR="00B33307">
        <w:rPr>
          <w:rFonts w:ascii="Calibri" w:eastAsia="Times New Roman" w:hAnsi="Calibri" w:cs="Calibri"/>
          <w:color w:val="000000"/>
          <w:sz w:val="24"/>
          <w:szCs w:val="24"/>
        </w:rPr>
        <w:t>-28-2023</w:t>
      </w:r>
    </w:p>
    <w:p w14:paraId="4DE0A817" w14:textId="77777777" w:rsidR="001D30E7" w:rsidRDefault="001D30E7" w:rsidP="001D30E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E11C8E" w14:textId="3BD1B1ED" w:rsidR="00682472" w:rsidRDefault="008C76A7" w:rsidP="001D30E7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Department of Defense Hotline </w:t>
      </w:r>
      <w:r w:rsidR="00B92718">
        <w:rPr>
          <w:rFonts w:asciiTheme="majorHAnsi" w:eastAsia="Times New Roman" w:hAnsiTheme="majorHAnsi" w:cstheme="majorHAnsi"/>
          <w:sz w:val="24"/>
          <w:szCs w:val="24"/>
        </w:rPr>
        <w:t>/ Department of Army Office of Inspector General</w:t>
      </w:r>
    </w:p>
    <w:p w14:paraId="7FEE12D4" w14:textId="480CA292" w:rsidR="00C0620C" w:rsidRPr="008C76A7" w:rsidRDefault="00C0620C" w:rsidP="001D30E7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20230213-083550</w:t>
      </w:r>
    </w:p>
    <w:p w14:paraId="475D66CD" w14:textId="7BBF07CD" w:rsidR="00BD1F19" w:rsidRDefault="008F1AD3" w:rsidP="0098428C">
      <w:r>
        <w:t>This includes:</w:t>
      </w:r>
      <w:r>
        <w:br/>
        <w:t>- Any formal or informal complaints, disclosures, or communications submitted to EEO Director Stacie Mason Keeley</w:t>
      </w:r>
      <w:r>
        <w:br/>
        <w:t>- Email correspondence or internal notes regarding any action or inaction related to those submissions</w:t>
      </w:r>
      <w:r>
        <w:br/>
        <w:t>- Any investigative or referral materials arising from or documenting the handling of these disclosures</w:t>
      </w:r>
      <w:r>
        <w:br/>
        <w:t>- Communications involving EEO, DPW leadership, or other Fort Wainwright personnel regarding Mr. Startz’s complaint or disclosures</w:t>
      </w:r>
      <w:r>
        <w:br/>
      </w:r>
      <w:r>
        <w:br/>
      </w:r>
      <w:r>
        <w:lastRenderedPageBreak/>
        <w:t>If any documents are withheld, please provide a Vaughn Ind</w:t>
      </w:r>
      <w:r>
        <w:t>ex identifying the justification for each redaction or exemption.</w:t>
      </w:r>
      <w:r>
        <w:br/>
      </w:r>
      <w:r>
        <w:br/>
        <w:t>Sincerely,</w:t>
      </w:r>
      <w:r>
        <w:br/>
        <w:t>[Your Full Name]</w:t>
      </w:r>
      <w:r>
        <w:br/>
        <w:t>[Contact Information]</w:t>
      </w:r>
    </w:p>
    <w:p w14:paraId="653D9957" w14:textId="77777777" w:rsidR="00BD1F19" w:rsidRDefault="008F1AD3">
      <w:pPr>
        <w:pStyle w:val="Heading2"/>
      </w:pPr>
      <w:r>
        <w:t>2. FOIA Request to Merit Systems Protection Board (MSPB)</w:t>
      </w:r>
    </w:p>
    <w:p w14:paraId="18C29DB8" w14:textId="77777777" w:rsidR="00F30E82" w:rsidRDefault="008F1AD3" w:rsidP="00F30E82">
      <w:r>
        <w:t>To: FOIA Officer</w:t>
      </w:r>
      <w:r>
        <w:br/>
        <w:t>Merit Systems Protection Board (MSPB) – Western Regional Office (Oakland)</w:t>
      </w:r>
      <w:r>
        <w:br/>
      </w:r>
      <w:r>
        <w:br/>
        <w:t>Subject: FOIA Request – Records for Initial Pro Se Filing Submitted August 2022</w:t>
      </w:r>
      <w:r>
        <w:br/>
      </w:r>
      <w:r>
        <w:br/>
        <w:t>Dear FOIA Officer,</w:t>
      </w:r>
      <w:r>
        <w:br/>
      </w:r>
      <w:r>
        <w:br/>
        <w:t>Pursuant to the Freedom of Information Act, I request a copy of all records and correspondence associated with the initial complaint filed by Mr. Sherman Shelby Startz with the Oakland MSPB Regional Office around August 1, 2022. This includes:</w:t>
      </w:r>
      <w:r>
        <w:br/>
      </w:r>
      <w:r>
        <w:br/>
      </w:r>
      <w:r w:rsidR="00F30E82">
        <w:t>Office of Special Council Case Numbers</w:t>
      </w:r>
    </w:p>
    <w:p w14:paraId="7D295263" w14:textId="77777777" w:rsidR="00F30E82" w:rsidRDefault="00F30E82" w:rsidP="00F30E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Final Determination on DI‐23‐000198</w:t>
      </w:r>
    </w:p>
    <w:p w14:paraId="354AA929" w14:textId="77777777" w:rsidR="00F30E82" w:rsidRDefault="00F30E82" w:rsidP="00F30E8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Preliminary Determination on MA‐23‐000527</w:t>
      </w:r>
    </w:p>
    <w:p w14:paraId="0C4853DA" w14:textId="77777777" w:rsidR="00F30E82" w:rsidRDefault="00F30E82" w:rsidP="00F30E8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Merit System Protection Board Cases</w:t>
      </w:r>
    </w:p>
    <w:p w14:paraId="4DC59063" w14:textId="77777777" w:rsidR="00F30E82" w:rsidRDefault="00F30E82" w:rsidP="00F30E82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1D30E7">
        <w:rPr>
          <w:rFonts w:ascii="Calibri" w:eastAsia="Times New Roman" w:hAnsi="Calibri" w:cs="Calibri"/>
          <w:color w:val="000000"/>
          <w:sz w:val="24"/>
          <w:szCs w:val="24"/>
        </w:rPr>
        <w:t>SF-315H-22-0532-I-1</w:t>
      </w:r>
    </w:p>
    <w:p w14:paraId="2F40F6AA" w14:textId="77777777" w:rsidR="00F30E82" w:rsidRPr="00432716" w:rsidRDefault="00F30E82" w:rsidP="00F30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16">
        <w:rPr>
          <w:rFonts w:ascii="Calibri" w:eastAsia="Times New Roman" w:hAnsi="Calibri" w:cs="Calibri"/>
          <w:color w:val="000000"/>
          <w:sz w:val="24"/>
          <w:szCs w:val="24"/>
        </w:rPr>
        <w:t>SF-1221-23-0258-W-1</w:t>
      </w:r>
    </w:p>
    <w:p w14:paraId="6A43A349" w14:textId="77777777" w:rsidR="00F30E82" w:rsidRDefault="00F30E82" w:rsidP="00F30E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DC04F5" w14:textId="77777777" w:rsidR="00F30E82" w:rsidRDefault="00F30E82" w:rsidP="00F30E82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Department of Defense Hotline / Department of Army Office of Inspector General</w:t>
      </w:r>
    </w:p>
    <w:p w14:paraId="76B6F1E2" w14:textId="77777777" w:rsidR="00F30E82" w:rsidRPr="008C76A7" w:rsidRDefault="00F30E82" w:rsidP="00F30E82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20230213-083550</w:t>
      </w:r>
    </w:p>
    <w:p w14:paraId="07309AC4" w14:textId="30E86C23" w:rsidR="00BD1F19" w:rsidRDefault="008F1AD3">
      <w:r>
        <w:t xml:space="preserve">- Any </w:t>
      </w:r>
      <w:r>
        <w:t>documents or filings submitted by Mr. Startz</w:t>
      </w:r>
      <w:r>
        <w:br/>
        <w:t>- All email and case tracking communications involving MSPB staff</w:t>
      </w:r>
      <w:r>
        <w:br/>
        <w:t>- Notes, case numbers, or assessments connected to his early filing</w:t>
      </w:r>
      <w:r>
        <w:br/>
        <w:t>- Any internal routing, referrals, or communications with OSC, Army, or DOD officials regarding the filing</w:t>
      </w:r>
      <w:r>
        <w:br/>
      </w:r>
      <w:r>
        <w:br/>
        <w:t>Please include a Vaughn Index for any materials withheld under exemptions.</w:t>
      </w:r>
      <w:r>
        <w:br/>
      </w:r>
      <w:r>
        <w:br/>
        <w:t>Sincerely,</w:t>
      </w:r>
      <w:r>
        <w:br/>
      </w:r>
      <w:r>
        <w:lastRenderedPageBreak/>
        <w:t>[Your Full Name]</w:t>
      </w:r>
      <w:r>
        <w:br/>
        <w:t>[Contact Information]</w:t>
      </w:r>
    </w:p>
    <w:sectPr w:rsidR="00BD1F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9724206">
    <w:abstractNumId w:val="8"/>
  </w:num>
  <w:num w:numId="2" w16cid:durableId="892236646">
    <w:abstractNumId w:val="6"/>
  </w:num>
  <w:num w:numId="3" w16cid:durableId="1624120423">
    <w:abstractNumId w:val="5"/>
  </w:num>
  <w:num w:numId="4" w16cid:durableId="634066981">
    <w:abstractNumId w:val="4"/>
  </w:num>
  <w:num w:numId="5" w16cid:durableId="1075779445">
    <w:abstractNumId w:val="7"/>
  </w:num>
  <w:num w:numId="6" w16cid:durableId="1454864552">
    <w:abstractNumId w:val="3"/>
  </w:num>
  <w:num w:numId="7" w16cid:durableId="684328136">
    <w:abstractNumId w:val="2"/>
  </w:num>
  <w:num w:numId="8" w16cid:durableId="727728614">
    <w:abstractNumId w:val="1"/>
  </w:num>
  <w:num w:numId="9" w16cid:durableId="131144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075"/>
    <w:rsid w:val="00034616"/>
    <w:rsid w:val="0006063C"/>
    <w:rsid w:val="0015074B"/>
    <w:rsid w:val="001A374B"/>
    <w:rsid w:val="001D30E7"/>
    <w:rsid w:val="002429F8"/>
    <w:rsid w:val="0029639D"/>
    <w:rsid w:val="00326F90"/>
    <w:rsid w:val="00432716"/>
    <w:rsid w:val="005506BE"/>
    <w:rsid w:val="00682472"/>
    <w:rsid w:val="006F3DA4"/>
    <w:rsid w:val="0070569C"/>
    <w:rsid w:val="007903F6"/>
    <w:rsid w:val="00792AB2"/>
    <w:rsid w:val="007B2BEA"/>
    <w:rsid w:val="008C480E"/>
    <w:rsid w:val="008C76A7"/>
    <w:rsid w:val="008F1AD3"/>
    <w:rsid w:val="0098428C"/>
    <w:rsid w:val="009A7BE0"/>
    <w:rsid w:val="00AA1D8D"/>
    <w:rsid w:val="00B33307"/>
    <w:rsid w:val="00B47730"/>
    <w:rsid w:val="00B571B5"/>
    <w:rsid w:val="00B92718"/>
    <w:rsid w:val="00BD1F19"/>
    <w:rsid w:val="00C00B42"/>
    <w:rsid w:val="00C0620C"/>
    <w:rsid w:val="00CB0664"/>
    <w:rsid w:val="00CC397C"/>
    <w:rsid w:val="00CE2171"/>
    <w:rsid w:val="00D90BF6"/>
    <w:rsid w:val="00DD7597"/>
    <w:rsid w:val="00E06B10"/>
    <w:rsid w:val="00EB05AA"/>
    <w:rsid w:val="00ED7B3A"/>
    <w:rsid w:val="00F30E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0B0A3"/>
  <w14:defaultImageDpi w14:val="330"/>
  <w15:docId w15:val="{C60A2AF4-7A60-446E-B223-C155270B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3877</TotalTime>
  <Pages>3</Pages>
  <Words>422</Words>
  <Characters>2492</Characters>
  <Application>Microsoft Office Word</Application>
  <DocSecurity>0</DocSecurity>
  <Lines>63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Sherman Startz</cp:lastModifiedBy>
  <cp:revision>29</cp:revision>
  <dcterms:created xsi:type="dcterms:W3CDTF">2025-04-21T09:13:00Z</dcterms:created>
  <dcterms:modified xsi:type="dcterms:W3CDTF">2025-04-24T20:49:00Z</dcterms:modified>
  <cp:category/>
</cp:coreProperties>
</file>