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7B213" w14:textId="77777777" w:rsidR="008656B6" w:rsidRDefault="00000000">
      <w:pPr>
        <w:jc w:val="center"/>
      </w:pPr>
      <w:r>
        <w:rPr>
          <w:b/>
          <w:sz w:val="28"/>
        </w:rPr>
        <w:t>Oversight Escalation Submission – ANC Fraud &amp; Suppression Disclosure</w:t>
      </w:r>
    </w:p>
    <w:p w14:paraId="6B075D0A" w14:textId="77777777" w:rsidR="008656B6" w:rsidRDefault="008656B6"/>
    <w:p w14:paraId="1489362E" w14:textId="77777777" w:rsidR="008656B6" w:rsidRDefault="00000000">
      <w:r>
        <w:t>To: [Insert Committee/Agency/Recipient]</w:t>
      </w:r>
    </w:p>
    <w:p w14:paraId="6EF04BC3" w14:textId="367769FB" w:rsidR="008656B6" w:rsidRDefault="00000000">
      <w:r>
        <w:t>From: Pro Se Complainant Representative</w:t>
      </w:r>
    </w:p>
    <w:p w14:paraId="13977BDE" w14:textId="77777777" w:rsidR="008656B6" w:rsidRDefault="00000000">
      <w:r>
        <w:t>Date: June 5, 2025</w:t>
      </w:r>
    </w:p>
    <w:p w14:paraId="3577A939" w14:textId="77777777" w:rsidR="008656B6" w:rsidRDefault="00000000">
      <w:r>
        <w:t>Subject: Escalation Submission Following DOJ Nonresponse – Systemic ANC Fraud, FOIA Suppression, and CID Containment</w:t>
      </w:r>
    </w:p>
    <w:p w14:paraId="4AA3C4AD" w14:textId="77777777" w:rsidR="008656B6" w:rsidRDefault="008656B6"/>
    <w:p w14:paraId="07BCF9F1" w14:textId="77777777" w:rsidR="008656B6" w:rsidRDefault="00000000">
      <w:pPr>
        <w:pStyle w:val="Heading2"/>
      </w:pPr>
      <w:r>
        <w:t>Executive Summary</w:t>
      </w:r>
    </w:p>
    <w:p w14:paraId="77CD44E6" w14:textId="2028553C" w:rsidR="008656B6" w:rsidRDefault="00000000">
      <w:r>
        <w:t xml:space="preserve">This submission is made following formal notice to the Department of Justice on June 3, 2025, indicating that absent meaningful contact or engagement, we would be compelled to escalate this matter to relevant oversight and investigatory bodies. As of 5:00 PM EST, June 4, 2025, DOJ has made no contact. This escalation follows a federal case involving whistleblower disclosures into a multibillion-dollar fraud scheme involving Army 8(a) ANC </w:t>
      </w:r>
      <w:r w:rsidR="00733D6A">
        <w:t>/ Alaska Native Corporations</w:t>
      </w:r>
      <w:r w:rsidR="007D41A4">
        <w:t xml:space="preserve">, </w:t>
      </w:r>
      <w:r>
        <w:t>contracts, retaliation, and systemic suppression of internal referrals (</w:t>
      </w:r>
      <w:r w:rsidR="007D41A4">
        <w:t>A</w:t>
      </w:r>
      <w:r w:rsidR="00730183">
        <w:t>RMY IG</w:t>
      </w:r>
      <w:r w:rsidR="00E93D96">
        <w:t>,</w:t>
      </w:r>
      <w:r w:rsidR="00730183">
        <w:t xml:space="preserve"> ARMY </w:t>
      </w:r>
      <w:r>
        <w:t>CID</w:t>
      </w:r>
      <w:r w:rsidR="00E93D96">
        <w:t xml:space="preserve"> AND </w:t>
      </w:r>
      <w:r>
        <w:t>SAIG).</w:t>
      </w:r>
    </w:p>
    <w:p w14:paraId="18D92E28" w14:textId="77777777" w:rsidR="008656B6" w:rsidRDefault="00000000">
      <w:pPr>
        <w:pStyle w:val="Heading2"/>
      </w:pPr>
      <w:r>
        <w:t>Chronological Summary of Events</w:t>
      </w:r>
    </w:p>
    <w:p w14:paraId="5ECC7F15" w14:textId="77777777" w:rsidR="008656B6" w:rsidRDefault="00000000">
      <w:r>
        <w:t>• 2022–2023: Initial whistleblower disclosures submitted regarding abuse of ANC 8(a) set-aside contracting.</w:t>
      </w:r>
    </w:p>
    <w:p w14:paraId="66343E90" w14:textId="77777777" w:rsidR="008656B6" w:rsidRDefault="00000000">
      <w:r>
        <w:t>• 2023–2024: Retaliation documented; Army initiates false representation of legal defense; CID and SAIG referrals confirmed via FOIA.</w:t>
      </w:r>
    </w:p>
    <w:p w14:paraId="7D5116C4" w14:textId="160C84F8" w:rsidR="008656B6" w:rsidRDefault="00000000">
      <w:r>
        <w:t>• February–May 2025: FOIA suppression observed across MSPB, Army</w:t>
      </w:r>
      <w:r w:rsidR="00FA31B8">
        <w:t xml:space="preserve"> IG, ARMY</w:t>
      </w:r>
      <w:r>
        <w:t xml:space="preserve"> legal, CID; selective responses from DoD OIG only.</w:t>
      </w:r>
    </w:p>
    <w:p w14:paraId="2AE35218" w14:textId="77777777" w:rsidR="008656B6" w:rsidRDefault="00000000">
      <w:r>
        <w:t>• May 7, 2025: Motion to supplement/remand filed in DOJ litigation based on newly released FOIA evidence.</w:t>
      </w:r>
    </w:p>
    <w:p w14:paraId="6DD123FB" w14:textId="77777777" w:rsidR="008656B6" w:rsidRDefault="00000000">
      <w:r>
        <w:t>• May 16, 2025: DOJ files procedural opposition to motion—avoiding substantive engagement with fraud disclosure.</w:t>
      </w:r>
    </w:p>
    <w:p w14:paraId="0B5E360B" w14:textId="77777777" w:rsidR="008656B6" w:rsidRDefault="00000000">
      <w:r>
        <w:t>• May 22, 2025: Reply brief submitted along with updated FOIA responses and audit materials.</w:t>
      </w:r>
    </w:p>
    <w:p w14:paraId="384C002A" w14:textId="77777777" w:rsidR="008656B6" w:rsidRDefault="00000000">
      <w:r>
        <w:t>• June 3, 2025: Semiannual Report to Congress released by DoD OIG—case is conspicuously omitted despite clear relevance.</w:t>
      </w:r>
    </w:p>
    <w:p w14:paraId="56AF1FA0" w14:textId="77777777" w:rsidR="008656B6" w:rsidRDefault="00000000">
      <w:r>
        <w:lastRenderedPageBreak/>
        <w:t>• June 4, 2025: Congressional hearing conducted. DOJ remains silent despite advance warning of June 5 escalation.</w:t>
      </w:r>
    </w:p>
    <w:p w14:paraId="175D2B33" w14:textId="77777777" w:rsidR="008656B6" w:rsidRDefault="00000000">
      <w:pPr>
        <w:pStyle w:val="Heading2"/>
      </w:pPr>
      <w:r>
        <w:t>Legal and Oversight Grounds for Escalation</w:t>
      </w:r>
    </w:p>
    <w:p w14:paraId="6C4EF07B" w14:textId="77777777" w:rsidR="008656B6" w:rsidRDefault="00000000">
      <w:r>
        <w:t>Additionally, pursuant to 5 U.S.C. § 552(a)(6)(C)(i), the constructive exhaustion of administrative remedies has occurred due to failure of agency response within statutory time limits. The record further supports pattern-level suppression coordinated across Army legal, CID, and FOIA offices—obstructing access to whistleblower-referred materials under color of delay.</w:t>
      </w:r>
    </w:p>
    <w:p w14:paraId="2B6C9E4A" w14:textId="77777777" w:rsidR="008656B6" w:rsidRDefault="00000000">
      <w:r>
        <w:t>This submission documents suppression of whistleblower evidence, obstruction of the administrative record, and interagency coordination designed to conceal procurement fraud of significant federal interest. It implicates violations of the Whistleblower Protection Act, 5 U.S.C. § 1213(g), and denial of material record under the APA. We ask for review under Congressional oversight authority, and parallel referral to OGIS, DoD IG, and Army CID audit oversight divisions.</w:t>
      </w:r>
    </w:p>
    <w:p w14:paraId="01013D40" w14:textId="77777777" w:rsidR="008656B6" w:rsidRDefault="00000000">
      <w:pPr>
        <w:pStyle w:val="Heading2"/>
      </w:pPr>
      <w:r>
        <w:t>Attachments (Citation Index)</w:t>
      </w:r>
    </w:p>
    <w:p w14:paraId="279774DA" w14:textId="77777777" w:rsidR="008656B6" w:rsidRDefault="00000000">
      <w:r>
        <w:t>1. DOJ Motion to Supplement/Remand (May 7, 2025)</w:t>
      </w:r>
    </w:p>
    <w:p w14:paraId="786A964D" w14:textId="77777777" w:rsidR="008656B6" w:rsidRDefault="00000000">
      <w:r>
        <w:t>2. DOJ Opposition to Motion (May 16, 2025)</w:t>
      </w:r>
    </w:p>
    <w:p w14:paraId="2C14FBC7" w14:textId="77777777" w:rsidR="008656B6" w:rsidRDefault="00000000">
      <w:r>
        <w:t>3. Petitioner Reply Brief and FOIA Evidence (May 22, 2025)</w:t>
      </w:r>
    </w:p>
    <w:p w14:paraId="3C0BBD76" w14:textId="77777777" w:rsidR="008656B6" w:rsidRDefault="00000000">
      <w:r>
        <w:t>4. DOD OIG FOIA Response – DODOIG-2025-000963 (May 21, 2025)</w:t>
      </w:r>
    </w:p>
    <w:p w14:paraId="29702C3D" w14:textId="77777777" w:rsidR="008656B6" w:rsidRDefault="00000000">
      <w:r>
        <w:t>5. FOIA Suppression Evidence Across MSPB/CID/USACE (Multiple PDFs)</w:t>
      </w:r>
    </w:p>
    <w:p w14:paraId="4F5DE7DE" w14:textId="77777777" w:rsidR="008656B6" w:rsidRDefault="00000000">
      <w:r>
        <w:t>6. DOD Semiannual Report to Congress – Spring 2025 (Released June 3, 2025)</w:t>
      </w:r>
    </w:p>
    <w:p w14:paraId="609502F8" w14:textId="77777777" w:rsidR="008656B6" w:rsidRDefault="00000000">
      <w:r>
        <w:t>7. Documentation of CID and SAIG Referrals (2023–2024, confirmed via FOIA)</w:t>
      </w:r>
    </w:p>
    <w:p w14:paraId="4F9FBD55" w14:textId="77777777" w:rsidR="008656B6" w:rsidRDefault="00000000">
      <w:r>
        <w:t>8. June 3 Notice to DOJ with June 5 Deadline (Filed copy)</w:t>
      </w:r>
    </w:p>
    <w:p w14:paraId="3E2F4C88" w14:textId="77777777" w:rsidR="008656B6" w:rsidRDefault="00000000">
      <w:r>
        <w:t>9. Timestamped Memo of DOJ Non-Response as of June 4, 2025, 5:00 PM EST</w:t>
      </w:r>
    </w:p>
    <w:p w14:paraId="3797D167" w14:textId="77777777" w:rsidR="008656B6" w:rsidRDefault="00000000">
      <w:r>
        <w:t>The judiciary is now positioned to rule on motions supported by concealed investigative records. If this occurs absent corrective oversight, it will functionally ratify interagency suppression of whistleblower pathways and compromise the integrity of APA and WPA enforcement across federal contractor programs.</w:t>
      </w:r>
    </w:p>
    <w:p w14:paraId="564927A5" w14:textId="77777777" w:rsidR="008656B6" w:rsidRDefault="00000000">
      <w:pPr>
        <w:pStyle w:val="Heading2"/>
      </w:pPr>
      <w:r>
        <w:t>Request for Action</w:t>
      </w:r>
    </w:p>
    <w:p w14:paraId="4F82CCDE" w14:textId="77777777" w:rsidR="008656B6" w:rsidRDefault="00000000">
      <w:r>
        <w:t>We request Congressional staff review of this matter in connection with the DoD OIG’s SAR omissions, DOJ’s continued non-engagement post-ruling, and the active concealment of CID and SAIG audit trails from judicial and public oversight. This submission is made confidentially, but we are prepared to engage in formal testimony or briefings upon request. We respectfully reserve all legal rights.</w:t>
      </w:r>
    </w:p>
    <w:p w14:paraId="67FA3803" w14:textId="77777777" w:rsidR="008656B6" w:rsidRDefault="008656B6"/>
    <w:p w14:paraId="0543C35B" w14:textId="77777777" w:rsidR="008656B6" w:rsidRDefault="00000000">
      <w:r>
        <w:t>Respectfully submitted,</w:t>
      </w:r>
    </w:p>
    <w:p w14:paraId="13AA1BA1" w14:textId="77777777" w:rsidR="008656B6" w:rsidRDefault="00000000">
      <w:r>
        <w:t>[Pro Se Complainant Representative]</w:t>
      </w:r>
    </w:p>
    <w:sectPr w:rsidR="008656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6900336">
    <w:abstractNumId w:val="8"/>
  </w:num>
  <w:num w:numId="2" w16cid:durableId="1450081928">
    <w:abstractNumId w:val="6"/>
  </w:num>
  <w:num w:numId="3" w16cid:durableId="195239571">
    <w:abstractNumId w:val="5"/>
  </w:num>
  <w:num w:numId="4" w16cid:durableId="548953822">
    <w:abstractNumId w:val="4"/>
  </w:num>
  <w:num w:numId="5" w16cid:durableId="1035420980">
    <w:abstractNumId w:val="7"/>
  </w:num>
  <w:num w:numId="6" w16cid:durableId="1815683909">
    <w:abstractNumId w:val="3"/>
  </w:num>
  <w:num w:numId="7" w16cid:durableId="362481048">
    <w:abstractNumId w:val="2"/>
  </w:num>
  <w:num w:numId="8" w16cid:durableId="1565022376">
    <w:abstractNumId w:val="1"/>
  </w:num>
  <w:num w:numId="9" w16cid:durableId="1710951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979BB"/>
    <w:rsid w:val="0067465E"/>
    <w:rsid w:val="00730183"/>
    <w:rsid w:val="00733D6A"/>
    <w:rsid w:val="007D41A4"/>
    <w:rsid w:val="008656B6"/>
    <w:rsid w:val="00AA1D8D"/>
    <w:rsid w:val="00B47730"/>
    <w:rsid w:val="00CB0664"/>
    <w:rsid w:val="00D76C2F"/>
    <w:rsid w:val="00E93D96"/>
    <w:rsid w:val="00FA31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124919"/>
  <w14:defaultImageDpi w14:val="300"/>
  <w15:docId w15:val="{17650AFA-C97B-4646-8DCE-EEA60AA0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631</Words>
  <Characters>3453</Characters>
  <Application>Microsoft Office Word</Application>
  <DocSecurity>0</DocSecurity>
  <Lines>78</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Sherman Startz</cp:lastModifiedBy>
  <cp:revision>8</cp:revision>
  <dcterms:created xsi:type="dcterms:W3CDTF">2025-06-03T21:27:00Z</dcterms:created>
  <dcterms:modified xsi:type="dcterms:W3CDTF">2025-06-03T21:31:00Z</dcterms:modified>
  <cp:category/>
</cp:coreProperties>
</file>